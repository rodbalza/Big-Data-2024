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Preguntas SQL Avanzadas con Consultas</w:t>
      </w:r>
    </w:p>
    <w:p>
      <w:r>
        <w:t>**Pregunta:** Obtén el nombre, departamento y puesto de los empleados que tienen más de 10 años de experiencia.</w:t>
      </w:r>
    </w:p>
    <w:p>
      <w:r>
        <w:t>**Consulta:**</w:t>
      </w:r>
    </w:p>
    <w:p>
      <w:r>
        <w:t>SELECT nombre, departamento, puesto FROM Empleados WHERE experiencia &gt; '10 años';</w:t>
      </w:r>
    </w:p>
    <w:p/>
    <w:p>
      <w:r>
        <w:t>**Pregunta:** Encuentra el salario promedio de los empleados por departamento.</w:t>
      </w:r>
    </w:p>
    <w:p>
      <w:r>
        <w:t>**Consulta:**</w:t>
      </w:r>
    </w:p>
    <w:p>
      <w:r>
        <w:t>SELECT departamento, AVG(salario) AS salario_promedio FROM Empleados GROUP BY departamento;</w:t>
      </w:r>
    </w:p>
    <w:p/>
    <w:p>
      <w:r>
        <w:t>**Pregunta:** Selecciona los empleados cuyo salario es superior al promedio de su departamento.</w:t>
      </w:r>
    </w:p>
    <w:p>
      <w:r>
        <w:t>**Consulta:**</w:t>
      </w:r>
    </w:p>
    <w:p>
      <w:r>
        <w:t>SELECT nombre, salario FROM Empleados e</w:t>
        <w:br/>
        <w:t>WHERE salario &gt; (SELECT AVG(salario) FROM Empleados WHERE departamento = e.departamento);</w:t>
      </w:r>
    </w:p>
    <w:p/>
    <w:p>
      <w:r>
        <w:t>**Pregunta:** Lista los empleados que han sido contratados más recientemente, limitando el resultado a los 5 empleados más nuevos.</w:t>
      </w:r>
    </w:p>
    <w:p>
      <w:r>
        <w:t>**Consulta:**</w:t>
      </w:r>
    </w:p>
    <w:p>
      <w:r>
        <w:t>SELECT nombre, fecha_contratacion FROM Empleados ORDER BY fecha_contratacion DESC LIMIT 5;</w:t>
      </w:r>
    </w:p>
    <w:p/>
    <w:p>
      <w:r>
        <w:t>**Pregunta:** Muestra los nombres y salarios de los empleados cuyo salario está dentro del 10% más alto de todos los salarios.</w:t>
      </w:r>
    </w:p>
    <w:p>
      <w:r>
        <w:t>**Consulta:**</w:t>
      </w:r>
    </w:p>
    <w:p>
      <w:r>
        <w:t>SELECT nombre, salario FROM Empleados</w:t>
        <w:br/>
        <w:t>WHERE salario &gt;= (SELECT salario FROM Empleados ORDER BY salario DESC LIMIT 1 OFFSET (SELECT COUNT(*)*0.1 FROM Empleados));</w:t>
      </w:r>
    </w:p>
    <w:p/>
    <w:p>
      <w:r>
        <w:t>**Pregunta:** Obtén una lista de los empleados que trabajan en el mismo departamento que su jefe.</w:t>
      </w:r>
    </w:p>
    <w:p>
      <w:r>
        <w:t>**Consulta:**</w:t>
      </w:r>
    </w:p>
    <w:p>
      <w:r>
        <w:t>SELECT e.nombre FROM Empleados e</w:t>
        <w:br/>
        <w:t>JOIN Empleados j ON e.jefe_id = j.id</w:t>
        <w:br/>
        <w:t>WHERE e.departamento = j.departamento;</w:t>
      </w:r>
    </w:p>
    <w:p/>
    <w:p>
      <w:r>
        <w:t>**Pregunta:** Selecciona los empleados cuyo nombre y correo electrónico están asociados, es decir, que el nombre en el correo coincida con el nombre del empleado.</w:t>
      </w:r>
    </w:p>
    <w:p>
      <w:r>
        <w:t>**Consulta:**</w:t>
      </w:r>
    </w:p>
    <w:p>
      <w:r>
        <w:t>SELECT nombre, email FROM Empleados</w:t>
        <w:br/>
        <w:t>WHERE email LIKE CONCAT('%', nombre, '%');</w:t>
      </w:r>
    </w:p>
    <w:p/>
    <w:p>
      <w:r>
        <w:t>**Pregunta:** Encuentra el segundo salario más alto de los empleados.</w:t>
      </w:r>
    </w:p>
    <w:p>
      <w:r>
        <w:t>**Consulta:**</w:t>
      </w:r>
    </w:p>
    <w:p>
      <w:r>
        <w:t>SELECT MAX(salario) AS segundo_salario_mas_alto FROM Empleados</w:t>
        <w:br/>
        <w:t>WHERE salario &lt; (SELECT MAX(salario) FROM Empleados);</w:t>
      </w:r>
    </w:p>
    <w:p/>
    <w:p>
      <w:r>
        <w:t>**Pregunta:** Selecciona el nombre y puesto de los empleados que no tienen un jefe asignado (jefe_id es NULL).</w:t>
      </w:r>
    </w:p>
    <w:p>
      <w:r>
        <w:t>**Consulta:**</w:t>
      </w:r>
    </w:p>
    <w:p>
      <w:r>
        <w:t>SELECT nombre, puesto FROM Empleados WHERE jefe_id IS NULL;</w:t>
      </w:r>
    </w:p>
    <w:p/>
    <w:p>
      <w:r>
        <w:t>**Pregunta:** Muestra los empleados que trabajan en 'TI' o 'Finanzas' y cuyo salario es mayor a 60,000, ordenados por salario de manera descendente.</w:t>
      </w:r>
    </w:p>
    <w:p>
      <w:r>
        <w:t>**Consulta:**</w:t>
      </w:r>
    </w:p>
    <w:p>
      <w:r>
        <w:t>SELECT nombre, departamento, salario FROM Empleados</w:t>
        <w:br/>
        <w:t>WHERE departamento IN ('TI', 'Finanzas') AND salario &gt; 60000</w:t>
        <w:br/>
        <w:t>ORDER BY salario DESC;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